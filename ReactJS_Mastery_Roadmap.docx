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ReactJS Mastery Roadmap (Beginner to Expert)</w:t>
      </w:r>
    </w:p>
    <w:p>
      <w:pPr>
        <w:pStyle w:val="Heading1"/>
      </w:pPr>
      <w:r>
        <w:t>🟢 Stage 1: Basics &amp; Fundamentals (React Core)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JSX</w:t>
      </w:r>
    </w:p>
    <w:p>
      <w:pPr>
        <w:pStyle w:val="ListBullet2"/>
      </w:pPr>
      <w:r>
        <w:t>• Components (Functional vs Class)</w:t>
      </w:r>
    </w:p>
    <w:p>
      <w:pPr>
        <w:pStyle w:val="ListBullet2"/>
      </w:pPr>
      <w:r>
        <w:t>• Props</w:t>
      </w:r>
    </w:p>
    <w:p>
      <w:pPr>
        <w:pStyle w:val="ListBullet2"/>
      </w:pPr>
      <w:r>
        <w:t>• useState</w:t>
      </w:r>
    </w:p>
    <w:p>
      <w:pPr>
        <w:pStyle w:val="ListBullet2"/>
      </w:pPr>
      <w:r>
        <w:t>• Event handling</w:t>
      </w:r>
    </w:p>
    <w:p>
      <w:pPr>
        <w:pStyle w:val="ListBullet2"/>
      </w:pPr>
      <w:r>
        <w:t>• Conditional rendering</w:t>
      </w:r>
    </w:p>
    <w:p>
      <w:pPr>
        <w:pStyle w:val="ListBullet2"/>
      </w:pPr>
      <w:r>
        <w:t>• Lists &amp; keys</w:t>
      </w:r>
    </w:p>
    <w:p>
      <w:pPr>
        <w:pStyle w:val="ListBullet"/>
      </w:pPr>
      <w:r>
        <w:t>🧩 Components to Build:</w:t>
      </w:r>
    </w:p>
    <w:p>
      <w:pPr>
        <w:pStyle w:val="ListBullet2"/>
      </w:pPr>
      <w:r>
        <w:t>• Button with click event</w:t>
      </w:r>
    </w:p>
    <w:p>
      <w:pPr>
        <w:pStyle w:val="ListBullet2"/>
      </w:pPr>
      <w:r>
        <w:t>• Counter App (useState)</w:t>
      </w:r>
    </w:p>
    <w:p>
      <w:pPr>
        <w:pStyle w:val="ListBullet2"/>
      </w:pPr>
      <w:r>
        <w:t>• Greeting Component (accepts `name` as prop)</w:t>
      </w:r>
    </w:p>
    <w:p>
      <w:pPr>
        <w:pStyle w:val="ListBullet2"/>
      </w:pPr>
      <w:r>
        <w:t>• Toggle visibility component</w:t>
      </w:r>
    </w:p>
    <w:p>
      <w:pPr>
        <w:pStyle w:val="ListBullet2"/>
      </w:pPr>
      <w:r>
        <w:t>• Todo list (add/remove items)</w:t>
      </w:r>
    </w:p>
    <w:p>
      <w:pPr>
        <w:pStyle w:val="ListBullet2"/>
      </w:pPr>
      <w:r>
        <w:t>• Accordion</w:t>
      </w:r>
    </w:p>
    <w:p>
      <w:pPr>
        <w:pStyle w:val="ListBullet2"/>
      </w:pPr>
      <w:r>
        <w:t>• Tabs</w:t>
      </w:r>
    </w:p>
    <w:p>
      <w:pPr>
        <w:pStyle w:val="ListBullet2"/>
      </w:pPr>
      <w:r>
        <w:t>• Basic Form (text input + submit)</w:t>
      </w:r>
    </w:p>
    <w:p>
      <w:pPr>
        <w:pStyle w:val="ListBullet2"/>
      </w:pPr>
      <w:r>
        <w:t>• Modal (open/close on button click)</w:t>
      </w:r>
    </w:p>
    <w:p>
      <w:pPr>
        <w:pStyle w:val="ListBullet2"/>
      </w:pPr>
      <w:r>
        <w:t>• Tooltip</w:t>
      </w:r>
    </w:p>
    <w:p>
      <w:pPr>
        <w:pStyle w:val="Heading1"/>
      </w:pPr>
      <w:r>
        <w:t>🟡 Stage 2: Intermediate React (Hooks, Lifting State, Context)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useEffect</w:t>
      </w:r>
    </w:p>
    <w:p>
      <w:pPr>
        <w:pStyle w:val="ListBullet2"/>
      </w:pPr>
      <w:r>
        <w:t>• useRef</w:t>
      </w:r>
    </w:p>
    <w:p>
      <w:pPr>
        <w:pStyle w:val="ListBullet2"/>
      </w:pPr>
      <w:r>
        <w:t>• useContext</w:t>
      </w:r>
    </w:p>
    <w:p>
      <w:pPr>
        <w:pStyle w:val="ListBullet2"/>
      </w:pPr>
      <w:r>
        <w:t>• Lifting state up</w:t>
      </w:r>
    </w:p>
    <w:p>
      <w:pPr>
        <w:pStyle w:val="ListBullet2"/>
      </w:pPr>
      <w:r>
        <w:t>• Controlled components (inputs)</w:t>
      </w:r>
    </w:p>
    <w:p>
      <w:pPr>
        <w:pStyle w:val="ListBullet2"/>
      </w:pPr>
      <w:r>
        <w:t>• Basic form validation</w:t>
      </w:r>
    </w:p>
    <w:p>
      <w:pPr>
        <w:pStyle w:val="ListBullet2"/>
      </w:pPr>
      <w:r>
        <w:t>• Custom hooks</w:t>
      </w:r>
    </w:p>
    <w:p>
      <w:pPr>
        <w:pStyle w:val="ListBullet"/>
      </w:pPr>
      <w:r>
        <w:t>🧩 Components to Build:</w:t>
      </w:r>
    </w:p>
    <w:p>
      <w:pPr>
        <w:pStyle w:val="ListBullet2"/>
      </w:pPr>
      <w:r>
        <w:t>• Live Search Bar (filters a list)</w:t>
      </w:r>
    </w:p>
    <w:p>
      <w:pPr>
        <w:pStyle w:val="ListBullet2"/>
      </w:pPr>
      <w:r>
        <w:t>• Image Carousel</w:t>
      </w:r>
    </w:p>
    <w:p>
      <w:pPr>
        <w:pStyle w:val="ListBullet2"/>
      </w:pPr>
      <w:r>
        <w:t>• Form with validation (name, email)</w:t>
      </w:r>
    </w:p>
    <w:p>
      <w:pPr>
        <w:pStyle w:val="ListBullet2"/>
      </w:pPr>
      <w:r>
        <w:t>• Multi-step form</w:t>
      </w:r>
    </w:p>
    <w:p>
      <w:pPr>
        <w:pStyle w:val="ListBullet2"/>
      </w:pPr>
      <w:r>
        <w:t>• Toast notification component</w:t>
      </w:r>
    </w:p>
    <w:p>
      <w:pPr>
        <w:pStyle w:val="ListBullet2"/>
      </w:pPr>
      <w:r>
        <w:t>• Theme toggle (light/dark)</w:t>
      </w:r>
    </w:p>
    <w:p>
      <w:pPr>
        <w:pStyle w:val="ListBullet2"/>
      </w:pPr>
      <w:r>
        <w:t>• Sidebar with toggle + animation</w:t>
      </w:r>
    </w:p>
    <w:p>
      <w:pPr>
        <w:pStyle w:val="ListBullet2"/>
      </w:pPr>
      <w:r>
        <w:t>• Dropdown menu</w:t>
      </w:r>
    </w:p>
    <w:p>
      <w:pPr>
        <w:pStyle w:val="ListBullet2"/>
      </w:pPr>
      <w:r>
        <w:t>• useDebounce Hook</w:t>
      </w:r>
    </w:p>
    <w:p>
      <w:pPr>
        <w:pStyle w:val="ListBullet2"/>
      </w:pPr>
      <w:r>
        <w:t>• useLocalStorage Hook</w:t>
      </w:r>
    </w:p>
    <w:p>
      <w:pPr>
        <w:pStyle w:val="ListBullet2"/>
      </w:pPr>
      <w:r>
        <w:t>• useClickOutside Hook</w:t>
      </w:r>
    </w:p>
    <w:p>
      <w:pPr>
        <w:pStyle w:val="Heading1"/>
      </w:pPr>
      <w:r>
        <w:t>🟠 Stage 3: Advanced React (Routing, State Management, Async)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React Router v6</w:t>
      </w:r>
    </w:p>
    <w:p>
      <w:pPr>
        <w:pStyle w:val="ListBullet2"/>
      </w:pPr>
      <w:r>
        <w:t>• Code splitting / lazy loading</w:t>
      </w:r>
    </w:p>
    <w:p>
      <w:pPr>
        <w:pStyle w:val="ListBullet2"/>
      </w:pPr>
      <w:r>
        <w:t>• useReducer</w:t>
      </w:r>
    </w:p>
    <w:p>
      <w:pPr>
        <w:pStyle w:val="ListBullet2"/>
      </w:pPr>
      <w:r>
        <w:t>• Error boundaries</w:t>
      </w:r>
    </w:p>
    <w:p>
      <w:pPr>
        <w:pStyle w:val="ListBullet2"/>
      </w:pPr>
      <w:r>
        <w:t>• Redux / Zustand / Recoil (choose one)</w:t>
      </w:r>
    </w:p>
    <w:p>
      <w:pPr>
        <w:pStyle w:val="ListBullet2"/>
      </w:pPr>
      <w:r>
        <w:t>• Asynchronous data (fetch, axios, try/catch)</w:t>
      </w:r>
    </w:p>
    <w:p>
      <w:pPr>
        <w:pStyle w:val="ListBullet2"/>
      </w:pPr>
      <w:r>
        <w:t>• useCallback / useMemo / React.memo</w:t>
      </w:r>
    </w:p>
    <w:p>
      <w:pPr>
        <w:pStyle w:val="ListBullet"/>
      </w:pPr>
      <w:r>
        <w:t>🧩 Components to Build:</w:t>
      </w:r>
    </w:p>
    <w:p>
      <w:pPr>
        <w:pStyle w:val="ListBullet2"/>
      </w:pPr>
      <w:r>
        <w:t>• Multi-page app (Home, About, Contact using React Router)</w:t>
      </w:r>
    </w:p>
    <w:p>
      <w:pPr>
        <w:pStyle w:val="ListBullet2"/>
      </w:pPr>
      <w:r>
        <w:t>• Pagination Component</w:t>
      </w:r>
    </w:p>
    <w:p>
      <w:pPr>
        <w:pStyle w:val="ListBullet2"/>
      </w:pPr>
      <w:r>
        <w:t>• Auto-complete / Typeahead Input</w:t>
      </w:r>
    </w:p>
    <w:p>
      <w:pPr>
        <w:pStyle w:val="ListBullet2"/>
      </w:pPr>
      <w:r>
        <w:t>• Drag-and-drop list (react-beautiful-dnd)</w:t>
      </w:r>
    </w:p>
    <w:p>
      <w:pPr>
        <w:pStyle w:val="ListBullet2"/>
      </w:pPr>
      <w:r>
        <w:t>• File Uploader (progress bar)</w:t>
      </w:r>
    </w:p>
    <w:p>
      <w:pPr>
        <w:pStyle w:val="ListBullet2"/>
      </w:pPr>
      <w:r>
        <w:t>• Table with search/sort/pagination</w:t>
      </w:r>
    </w:p>
    <w:p>
      <w:pPr>
        <w:pStyle w:val="ListBullet2"/>
      </w:pPr>
      <w:r>
        <w:t>• Notification center (with read/unread)</w:t>
      </w:r>
    </w:p>
    <w:p>
      <w:pPr>
        <w:pStyle w:val="ListBullet2"/>
      </w:pPr>
      <w:r>
        <w:t>• Dark mode with Context + persistent localStorage</w:t>
      </w:r>
    </w:p>
    <w:p>
      <w:pPr>
        <w:pStyle w:val="ListBullet2"/>
      </w:pPr>
      <w:r>
        <w:t>• Real-time Dashboard with Charts (Recharts)</w:t>
      </w:r>
    </w:p>
    <w:p>
      <w:pPr>
        <w:pStyle w:val="Heading1"/>
      </w:pPr>
      <w:r>
        <w:t>🔴 Stage 4: Expert React (Architecture, Optimization, Patterns)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Advanced patterns: Compound components, Render props, HOCs</w:t>
      </w:r>
    </w:p>
    <w:p>
      <w:pPr>
        <w:pStyle w:val="ListBullet2"/>
      </w:pPr>
      <w:r>
        <w:t>• Global state management (Redux Toolkit)</w:t>
      </w:r>
    </w:p>
    <w:p>
      <w:pPr>
        <w:pStyle w:val="ListBullet2"/>
      </w:pPr>
      <w:r>
        <w:t>• Authentication (JWT)</w:t>
      </w:r>
    </w:p>
    <w:p>
      <w:pPr>
        <w:pStyle w:val="ListBullet2"/>
      </w:pPr>
      <w:r>
        <w:t>• Authorization (RBAC)</w:t>
      </w:r>
    </w:p>
    <w:p>
      <w:pPr>
        <w:pStyle w:val="ListBullet2"/>
      </w:pPr>
      <w:r>
        <w:t>• Optimizations (React.memo, useMemo, lazy, Suspense)</w:t>
      </w:r>
    </w:p>
    <w:p>
      <w:pPr>
        <w:pStyle w:val="ListBullet2"/>
      </w:pPr>
      <w:r>
        <w:t>• Testing: Jest, React Testing Library</w:t>
      </w:r>
    </w:p>
    <w:p>
      <w:pPr>
        <w:pStyle w:val="ListBullet2"/>
      </w:pPr>
      <w:r>
        <w:t>• Accessibility (ARIA roles, keyboard support)</w:t>
      </w:r>
    </w:p>
    <w:p>
      <w:pPr>
        <w:pStyle w:val="ListBullet"/>
      </w:pPr>
      <w:r>
        <w:t>🧩 Components to Build:</w:t>
      </w:r>
    </w:p>
    <w:p>
      <w:pPr>
        <w:pStyle w:val="ListBullet2"/>
      </w:pPr>
      <w:r>
        <w:t>• Login / Signup / Logout (JWT-based)</w:t>
      </w:r>
    </w:p>
    <w:p>
      <w:pPr>
        <w:pStyle w:val="ListBullet2"/>
      </w:pPr>
      <w:r>
        <w:t>• Role-based access (admin/user views)</w:t>
      </w:r>
    </w:p>
    <w:p>
      <w:pPr>
        <w:pStyle w:val="ListBullet2"/>
      </w:pPr>
      <w:r>
        <w:t>• Dynamic Routing (/profile/:id)</w:t>
      </w:r>
    </w:p>
    <w:p>
      <w:pPr>
        <w:pStyle w:val="ListBullet2"/>
      </w:pPr>
      <w:r>
        <w:t>• Admin Panel (CRUD with fetch)</w:t>
      </w:r>
    </w:p>
    <w:p>
      <w:pPr>
        <w:pStyle w:val="ListBullet2"/>
      </w:pPr>
      <w:r>
        <w:t>• Kanban Board with drag &amp; drop</w:t>
      </w:r>
    </w:p>
    <w:p>
      <w:pPr>
        <w:pStyle w:val="ListBullet2"/>
      </w:pPr>
      <w:r>
        <w:t>• Chat UI (WebSocket or polling)</w:t>
      </w:r>
    </w:p>
    <w:p>
      <w:pPr>
        <w:pStyle w:val="ListBullet2"/>
      </w:pPr>
      <w:r>
        <w:t>• Realtime Collaboration UI (e.g., shared task board)</w:t>
      </w:r>
    </w:p>
    <w:p>
      <w:pPr>
        <w:pStyle w:val="ListBullet2"/>
      </w:pPr>
      <w:r>
        <w:t>• Virtualized List (like react-window)</w:t>
      </w:r>
    </w:p>
    <w:p>
      <w:pPr>
        <w:pStyle w:val="ListBullet2"/>
      </w:pPr>
      <w:r>
        <w:t>• Custom form builder (drag-and-drop input elements)</w:t>
      </w:r>
    </w:p>
    <w:p>
      <w:pPr>
        <w:pStyle w:val="ListBullet2"/>
      </w:pPr>
      <w:r>
        <w:t>• Fully responsive e-commerce UI</w:t>
      </w:r>
    </w:p>
    <w:p>
      <w:pPr>
        <w:pStyle w:val="Heading1"/>
      </w:pPr>
      <w:r>
        <w:t>🧠 Expert Tools &amp; Ecosystem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React Router v6</w:t>
      </w:r>
    </w:p>
    <w:p>
      <w:pPr>
        <w:pStyle w:val="ListBullet2"/>
      </w:pPr>
      <w:r>
        <w:t>• Redux Toolkit / Zustand / Recoil</w:t>
      </w:r>
    </w:p>
    <w:p>
      <w:pPr>
        <w:pStyle w:val="ListBullet2"/>
      </w:pPr>
      <w:r>
        <w:t>• React Query / SWR</w:t>
      </w:r>
    </w:p>
    <w:p>
      <w:pPr>
        <w:pStyle w:val="ListBullet2"/>
      </w:pPr>
      <w:r>
        <w:t>• React Hook Form / Formik + Yup</w:t>
      </w:r>
    </w:p>
    <w:p>
      <w:pPr>
        <w:pStyle w:val="ListBullet2"/>
      </w:pPr>
      <w:r>
        <w:t>• Tailwind CSS / Styled Components</w:t>
      </w:r>
    </w:p>
    <w:p>
      <w:pPr>
        <w:pStyle w:val="ListBullet2"/>
      </w:pPr>
      <w:r>
        <w:t>• Framer Motion</w:t>
      </w:r>
    </w:p>
    <w:p>
      <w:pPr>
        <w:pStyle w:val="ListBullet2"/>
      </w:pPr>
      <w:r>
        <w:t>• Axios / Fetch API</w:t>
      </w:r>
    </w:p>
    <w:p>
      <w:pPr>
        <w:pStyle w:val="ListBullet2"/>
      </w:pPr>
      <w:r>
        <w:t>• Jest + React Testing Library</w:t>
      </w:r>
    </w:p>
    <w:p>
      <w:pPr>
        <w:pStyle w:val="ListBullet2"/>
      </w:pPr>
      <w:r>
        <w:t>• ESLint + Prettier</w:t>
      </w:r>
    </w:p>
    <w:p>
      <w:pPr>
        <w:pStyle w:val="ListBullet2"/>
      </w:pPr>
      <w:r>
        <w:t>• Storybook</w:t>
      </w:r>
    </w:p>
    <w:p>
      <w:pPr>
        <w:pStyle w:val="ListBullet2"/>
      </w:pPr>
      <w:r>
        <w:t>• Git + GitHub</w:t>
      </w:r>
    </w:p>
    <w:p>
      <w:pPr>
        <w:pStyle w:val="Heading1"/>
      </w:pPr>
      <w:r>
        <w:t>🚀 Bonus Topics (When You’re Near Expert Level)</w:t>
      </w:r>
    </w:p>
    <w:p>
      <w:pPr>
        <w:pStyle w:val="ListBullet"/>
      </w:pPr>
      <w:r>
        <w:t>🔧 Concepts to Learn:</w:t>
      </w:r>
    </w:p>
    <w:p>
      <w:pPr>
        <w:pStyle w:val="ListBullet2"/>
      </w:pPr>
      <w:r>
        <w:t>• Server-side rendering (Next.js)</w:t>
      </w:r>
    </w:p>
    <w:p>
      <w:pPr>
        <w:pStyle w:val="ListBullet2"/>
      </w:pPr>
      <w:r>
        <w:t>• Static site generation</w:t>
      </w:r>
    </w:p>
    <w:p>
      <w:pPr>
        <w:pStyle w:val="ListBullet2"/>
      </w:pPr>
      <w:r>
        <w:t>• Micro frontends</w:t>
      </w:r>
    </w:p>
    <w:p>
      <w:pPr>
        <w:pStyle w:val="ListBullet2"/>
      </w:pPr>
      <w:r>
        <w:t>• Monorepo setup (Turborepo or Nx)</w:t>
      </w:r>
    </w:p>
    <w:p>
      <w:pPr>
        <w:pStyle w:val="ListBullet2"/>
      </w:pPr>
      <w:r>
        <w:t>• Custom webpack config</w:t>
      </w:r>
    </w:p>
    <w:p>
      <w:pPr>
        <w:pStyle w:val="ListBullet2"/>
      </w:pPr>
      <w:r>
        <w:t>• Integrating with backend APIs (GraphQL, REST)</w:t>
      </w:r>
    </w:p>
    <w:p>
      <w:pPr>
        <w:pStyle w:val="ListBullet2"/>
      </w:pPr>
      <w:r>
        <w:t>• CI/CD for React apps (GitHub Actions, Vercel, Netlify)</w:t>
      </w:r>
    </w:p>
    <w:p>
      <w:pPr>
        <w:pStyle w:val="ListBullet2"/>
      </w:pPr>
      <w:r>
        <w:t>• Component Libraries (Material UI, Chakra, Ant Design)</w:t>
      </w:r>
    </w:p>
    <w:p>
      <w:pPr>
        <w:pStyle w:val="ListBullet2"/>
      </w:pPr>
      <w:r>
        <w:t>• Accessibility testing</w:t>
      </w:r>
    </w:p>
    <w:p>
      <w:pPr>
        <w:pStyle w:val="ListBullet2"/>
      </w:pPr>
      <w:r>
        <w:t>• Internationalization (i18n)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